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the tailored resume and cover letter for the position, designed to closely match the job description and highlight your unique blend of experience and new skills.</w:t>
      </w:r>
    </w:p>
    <w:p/>
    <w:p>
      <w:r>
        <w:t>---</w:t>
      </w:r>
    </w:p>
    <w:p/>
    <w:p>
      <w:r>
        <w:t>## Tailored Resume</w:t>
      </w:r>
    </w:p>
    <w:p/>
    <w:p>
      <w:r>
        <w:t>**[Your Name]**</w:t>
      </w:r>
    </w:p>
    <w:p>
      <w:r>
        <w:t>[Your Phone Number] | [Your Email Address] | [Your LinkedIn Profile URL] | [Your Portfolio/GitHub URL (e.g., for Gemini Generator)]</w:t>
      </w:r>
    </w:p>
    <w:p/>
    <w:p>
      <w:r>
        <w:t>---</w:t>
      </w:r>
    </w:p>
    <w:p/>
    <w:p>
      <w:r>
        <w:t>### Professional Summary</w:t>
      </w:r>
    </w:p>
    <w:p/>
    <w:p>
      <w:r>
        <w:t>Highly accomplished and results-driven IT professional with over 14 years of diverse experience in software development, now deeply specialized in advanced analytics, machine learning, and Generative AI. Currently pursuing a Master's in Data Science with a focus on GenAI, I possess a robust understanding of developing and implementing complex analytical models, analyzing large datasets for actionable insights, and building efficient data pipelines. My background includes significant experience in Python, SQL, various ML algorithms, and data visualization tools, coupled with proven expertise in cross-functional collaboration, technical mentorship, and communicating complex technical concepts to non-technical stakeholders. Eager to leverage a unique blend of foundational software engineering expertise and cutting-edge data science capabilities to drive business performance.</w:t>
      </w:r>
    </w:p>
    <w:p/>
    <w:p>
      <w:r>
        <w:t>---</w:t>
      </w:r>
    </w:p>
    <w:p/>
    <w:p>
      <w:r>
        <w:t>### Skills &amp; Expertise</w:t>
      </w:r>
    </w:p>
    <w:p/>
    <w:p>
      <w:r>
        <w:t>*   **Programming &amp; Databases:** Python, SQL, C#, MySQL</w:t>
      </w:r>
    </w:p>
    <w:p>
      <w:r>
        <w:t>*   **Data Science &amp; Machine Learning:** Scikit-learn, Pandas, NumPy, Matplotlib, Seaborn, Jupyter, Regression &amp; Classification Models, Clustering (K-Means, DBSCAN), Decision Trees, Random Forest, XGBoost, Cross-validation, Hyperparameter Tuning, Statistical Modelling, Machine Learning Algorithms</w:t>
      </w:r>
    </w:p>
    <w:p>
      <w:r>
        <w:t>*   **Data Processing &amp; ETL:** Data Cleaning, Data Wrangling, Feature Engineering, Data Preprocessing, ETL Pipelines, SQL Queries, Joins, Normalization</w:t>
      </w:r>
    </w:p>
    <w:p>
      <w:r>
        <w:t>*   **Data Visualization &amp; Reporting:** Power BI, SSRS, StimulSoft, Excel Dashboards, Design &amp; Delivery of Insightful Reports</w:t>
      </w:r>
    </w:p>
    <w:p>
      <w:r>
        <w:t>*   **Generative AI &amp; Tools:** Google Generative AI, Streamlit, API Integration</w:t>
      </w:r>
    </w:p>
    <w:p>
      <w:r>
        <w:t>*   **Core Competencies:** Advanced Analytics, Problem Solving, Critical Thinking, Cross-Functional Collaboration, Technical Mentorship, Stakeholder Communication, Data Integrity, Trend Analysis</w:t>
      </w:r>
    </w:p>
    <w:p/>
    <w:p>
      <w:r>
        <w:t>---</w:t>
      </w:r>
    </w:p>
    <w:p/>
    <w:p>
      <w:r>
        <w:t>### Projects</w:t>
      </w:r>
    </w:p>
    <w:p/>
    <w:p>
      <w:r>
        <w:t>**Gemini Generator – AI-based Content Generator**</w:t>
      </w:r>
    </w:p>
    <w:p>
      <w:r>
        <w:t>*   Developed and deployed an interactive Streamlit application, leveraging Google's Generative AI (Gemini Pro API) to summarize and generate content from YouTube videos and diverse user input.</w:t>
      </w:r>
    </w:p>
    <w:p>
      <w:r>
        <w:t>*   Engineered robust data pipelines for efficient YouTube transcript extraction and dynamic PDF note generation, showcasing end-to-end data processing and product delivery.</w:t>
      </w:r>
    </w:p>
    <w:p>
      <w:r>
        <w:t>*   Emphasized user experience through intuitive UI design and comprehensive error handling, ensuring reliable and user-friendly access to AI-powered insights.</w:t>
      </w:r>
    </w:p>
    <w:p/>
    <w:p>
      <w:r>
        <w:t>---</w:t>
      </w:r>
    </w:p>
    <w:p/>
    <w:p>
      <w:r>
        <w:t>### Work Experience</w:t>
      </w:r>
    </w:p>
    <w:p/>
    <w:p>
      <w:r>
        <w:t>**Professor** | The Professor’s Academy – Dahanu Road, Maharashtra, India</w:t>
      </w:r>
    </w:p>
    <w:p>
      <w:r>
        <w:t>*November 2013 – Present*</w:t>
      </w:r>
    </w:p>
    <w:p>
      <w:r>
        <w:t>*   Led instruction for XI and XII Science students in Computer Science and IT, meticulously integrating real-world programming (Python, C, C++, SQL) and foundational data concepts to cultivate analytical thinking and problem-solving skills.</w:t>
      </w:r>
    </w:p>
    <w:p>
      <w:r>
        <w:t>*   Designed and delivered custom learning materials and interactive sessions, effectively simplifying complex software development and data principles for diverse student comprehension.</w:t>
      </w:r>
    </w:p>
    <w:p>
      <w:r>
        <w:t>*   Applied data-driven strategies to monitor and enhance student performance tracking, and optimize resource planning within academic systems, demonstrating practical application of data analysis.</w:t>
      </w:r>
    </w:p>
    <w:p>
      <w:r>
        <w:t>*   Provided technical expertise and mentorship to numerous junior team members (students), guiding them through complex programming challenges and fostering their understanding of core computing and data concepts.</w:t>
      </w:r>
    </w:p>
    <w:p/>
    <w:p>
      <w:r>
        <w:t>**Software Engineer** | Tata Communication Payment Solution Ltd. – Mumbai, Maharashtra, India</w:t>
      </w:r>
    </w:p>
    <w:p>
      <w:r>
        <w:t>*January 2013 – October 2013*</w:t>
      </w:r>
    </w:p>
    <w:p>
      <w:r>
        <w:t>*   Developed and maintained robust backend software systems for payment solutions, focusing on systems integration and ensuring high operational efficiency and data integrity for critical financial transactions.</w:t>
      </w:r>
    </w:p>
    <w:p>
      <w:r>
        <w:t>*   Collaborated effectively with cross-functional teams to identify and troubleshoot software issues, significantly improving system efficiency and contributing to a smooth end-user experience.</w:t>
      </w:r>
    </w:p>
    <w:p/>
    <w:p>
      <w:r>
        <w:t>**Software Developer** | Health Prime Services India Ltd. – Mumbai, Maharashtra, India</w:t>
      </w:r>
    </w:p>
    <w:p>
      <w:r>
        <w:t>*June 2010 – January 2013*</w:t>
      </w:r>
    </w:p>
    <w:p>
      <w:r>
        <w:t>*   Led full-stack software development projects, designing and implementing custom applications that optimized health service processes and vastly improved data handling efficiency.</w:t>
      </w:r>
    </w:p>
    <w:p>
      <w:r>
        <w:t>*   Managed both front-end and back-end responsibilities, ensuring seamless data flow and user interaction within healthcare-specific applications, contributing to enhanced operational workflows.</w:t>
      </w:r>
    </w:p>
    <w:p/>
    <w:p>
      <w:r>
        <w:t>**Front And Backend Developer** | HPH SYSTEM – Mumbai, Maharashtra, India</w:t>
      </w:r>
    </w:p>
    <w:p>
      <w:r>
        <w:t>*December 2009 – June 2010*</w:t>
      </w:r>
    </w:p>
    <w:p>
      <w:r>
        <w:t>*   Designed, developed, and implemented integrated front-end and backend solutions for web-based applications, optimizing database systems to meet specific business needs.</w:t>
      </w:r>
    </w:p>
    <w:p>
      <w:r>
        <w:t>*   Created user-friendly interfaces and ensured optimal functionality of database systems, laying foundational experience in data architecture and web application development.</w:t>
      </w:r>
    </w:p>
    <w:p/>
    <w:p>
      <w:r>
        <w:t>---</w:t>
      </w:r>
    </w:p>
    <w:p/>
    <w:p>
      <w:r>
        <w:t>### Education &amp; Certifications</w:t>
      </w:r>
    </w:p>
    <w:p/>
    <w:p>
      <w:r>
        <w:t>**Master of Data Science with GenAI** – EDUINX (Persuing)</w:t>
      </w:r>
    </w:p>
    <w:p>
      <w:r>
        <w:t>**Google Colab Tutorial 2025: From Beginner Basics to Advance** – Udemy (May 2025)</w:t>
      </w:r>
    </w:p>
    <w:p>
      <w:r>
        <w:t>**Bachelor of Science in Information Technology (BSc IT)** – Mumbai University (February 2008)</w:t>
      </w:r>
    </w:p>
    <w:p/>
    <w:p>
      <w:r>
        <w:t>---</w:t>
      </w:r>
    </w:p>
    <w:p/>
    <w:p>
      <w:r>
        <w:t>## Professional, Tailored Cover Letter</w:t>
      </w:r>
    </w:p>
    <w:p/>
    <w:p>
      <w:r>
        <w:t>[Your Name]</w:t>
      </w:r>
    </w:p>
    <w:p>
      <w:r>
        <w:t>[Your Address]</w:t>
      </w:r>
    </w:p>
    <w:p>
      <w:r>
        <w:t>[Your Phone Number]</w:t>
      </w:r>
    </w:p>
    <w:p>
      <w:r>
        <w:t>[Your Email Address]</w:t>
      </w:r>
    </w:p>
    <w:p>
      <w:r>
        <w:t>[Date]</w:t>
      </w:r>
    </w:p>
    <w:p/>
    <w:p>
      <w:r>
        <w:t>[Hiring Manager Name] (If known, otherwise use title)</w:t>
      </w:r>
    </w:p>
    <w:p>
      <w:r>
        <w:t>[Hiring Manager Title]</w:t>
      </w:r>
    </w:p>
    <w:p>
      <w:r>
        <w:t>[Company Name]</w:t>
      </w:r>
    </w:p>
    <w:p>
      <w:r>
        <w:t>[Company Address]</w:t>
      </w:r>
    </w:p>
    <w:p/>
    <w:p>
      <w:r>
        <w:t>**Subject: Application for [Job Title - e.g., Data Scientist / Senior Data Analyst] – Leveraging 14+ Years of Expertise &amp; GenAI Specialization**</w:t>
      </w:r>
    </w:p>
    <w:p/>
    <w:p>
      <w:r>
        <w:t>Dear [Hiring Manager Name or Hiring Team],</w:t>
      </w:r>
    </w:p>
    <w:p/>
    <w:p>
      <w:r>
        <w:t>I am writing with immense enthusiasm to express my interest in the [Job Title] position, as advertised on [Platform where you saw the advertisement, e.g., LinkedIn]. With over 14 years of robust experience in software development and a focused transition into advanced analytics and Generative AI, underscored by my ongoing Master's in Data Science with GenAI, I am confident that my unique skill set and proven track record align perfectly with the requirements outlined in your job description.</w:t>
      </w:r>
    </w:p>
    <w:p/>
    <w:p>
      <w:r>
        <w:t>My career has been dedicated to solving complex technical challenges, and I am particularly adept at the core responsibilities of this role. I possess strong proficiency in programming languages such as Python and SQL, enabling me to effectively develop and implement advanced analytical models and algorithms. My expertise spans analyzing large datasets to uncover crucial trends, patterns, and insights that directly drive business performance. From intricate data cleaning and wrangling to developing robust ETL pipelines, I am committed to ensuring the accuracy and integrity of data, forming the bedrock for reliable analysis.</w:t>
      </w:r>
    </w:p>
    <w:p/>
    <w:p>
      <w:r>
        <w:t>Furthermore, my diverse professional background has cultivated strong collaborative instincts. As a Software Engineer, I regularly partnered with cross-functional teams to identify key business challenges and opportunities, translating complex requirements into actionable solutions. My extensive tenure as a Professor at The Professor’s Academy directly showcases my ability to design and deliver insightful reports and dashboards, not only to communicate complex analytical concepts effectively to non-technical stakeholders but also to provide technical expertise and mentorship to junior team members. This experience has honed my communication skills, allowing me to bridge the gap between technical intricacies and strategic business understanding.</w:t>
      </w:r>
    </w:p>
    <w:p/>
    <w:p>
      <w:r>
        <w:t>My commitment to staying "up to date with the latest advancements in analytics, machine learning, and data science" is unwavering. My ongoing Master's in Data Science with GenAI, coupled with projects like the Gemini Generator (an AI-based content generator leveraging Google's Generative AI), demonstrates my proactive engagement with cutting-edge technologies and my ability to apply them to real-world problems. While not explicitly listed, my background in backend development and system integration has provided me with a foundational understanding of working with large-scale data systems.</w:t>
      </w:r>
    </w:p>
    <w:p/>
    <w:p>
      <w:r>
        <w:t>I am genuinely excited by the prospect of contributing my blend of foundational software engineering knowledge, advanced data science capabilities, and a passion for Generative AI to your team. I am confident that my analytical acumen, problem-solving skills, and dedication to driving data-driven insights make me an ideal candidate for this role.</w:t>
      </w:r>
    </w:p>
    <w:p/>
    <w:p>
      <w:r>
        <w:t>Thank you for your time and consideration. I look forward to the opportunity to discuss how my qualifications can benefit [Company Name].</w:t>
      </w:r>
    </w:p>
    <w:p/>
    <w:p>
      <w:r>
        <w:t>Sincerely,</w:t>
      </w:r>
    </w:p>
    <w:p>
      <w: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